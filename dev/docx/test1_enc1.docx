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D02B5" w14:textId="77777777" w:rsidR="00F93C9E" w:rsidRDefault="00000000">
      <w:pPr>
        <w:pStyle w:val="Title"/>
        <w:jc w:val="center"/>
      </w:pPr>
      <w:r>
        <w:t>SOFTWARE DEVELOPMENT AGREEMENT</w:t>
      </w:r>
    </w:p>
    <w:p w14:paraId="137DAB81" w14:textId="77777777" w:rsidR="00F93C9E" w:rsidRDefault="00000000">
      <w:r>
        <w:rPr>
          <w:b/>
        </w:rPr>
        <w:t xml:space="preserve">Date: </w:t>
      </w:r>
      <w:r>
        <w:t>March 15, 2024</w:t>
      </w:r>
      <w:r>
        <w:rPr>
          <w:b/>
        </w:rPr>
        <w:br/>
        <w:t xml:space="preserve">Parties: </w:t>
      </w:r>
      <w:proofErr w:type="spellStart"/>
      <w:r>
        <w:t>TechCorp</w:t>
      </w:r>
      <w:proofErr w:type="spellEnd"/>
      <w:r>
        <w:t xml:space="preserve"> Solutions and Digital Innovations LLC</w:t>
      </w:r>
    </w:p>
    <w:p w14:paraId="57292DDB" w14:textId="77777777" w:rsidR="00F93C9E" w:rsidRDefault="00000000">
      <w:pPr>
        <w:jc w:val="center"/>
      </w:pPr>
      <w:r>
        <w:t>____________________________________________________________</w:t>
      </w:r>
    </w:p>
    <w:p w14:paraId="61D11B06" w14:textId="77777777" w:rsidR="00F93C9E" w:rsidRDefault="00000000">
      <w:pPr>
        <w:pStyle w:val="Heading1"/>
      </w:pPr>
      <w:r>
        <w:t>1. PROJECT OVERVIEW</w:t>
      </w:r>
    </w:p>
    <w:p w14:paraId="2E06A7AC" w14:textId="77777777" w:rsidR="00F93C9E" w:rsidRDefault="00000000">
      <w:r>
        <w:t xml:space="preserve">This agreement outlines the development of a </w:t>
      </w:r>
      <w:r>
        <w:rPr>
          <w:b/>
        </w:rPr>
        <w:t>customer relationship management system</w:t>
      </w:r>
      <w:r>
        <w:t xml:space="preserve"> for Digital Innovations LLC.</w:t>
      </w:r>
    </w:p>
    <w:p w14:paraId="505B39F0" w14:textId="77777777" w:rsidR="00F93C9E" w:rsidRDefault="00000000">
      <w:pPr>
        <w:pStyle w:val="Heading2"/>
      </w:pPr>
      <w:r>
        <w:t>1.1 Scope of Work</w:t>
      </w:r>
    </w:p>
    <w:p w14:paraId="56CA9ED4" w14:textId="77777777" w:rsidR="00F93C9E" w:rsidRDefault="00000000">
      <w:r>
        <w:t>The project includes the following components: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93C9E" w14:paraId="6D41AF84" w14:textId="77777777">
        <w:trPr>
          <w:jc w:val="center"/>
        </w:trPr>
        <w:tc>
          <w:tcPr>
            <w:tcW w:w="2160" w:type="dxa"/>
          </w:tcPr>
          <w:p w14:paraId="363C0169" w14:textId="77777777" w:rsidR="00F93C9E" w:rsidRDefault="00000000">
            <w:r>
              <w:rPr>
                <w:b/>
              </w:rPr>
              <w:t>Component</w:t>
            </w:r>
          </w:p>
        </w:tc>
        <w:tc>
          <w:tcPr>
            <w:tcW w:w="2160" w:type="dxa"/>
          </w:tcPr>
          <w:p w14:paraId="370EDD2E" w14:textId="77777777" w:rsidR="00F93C9E" w:rsidRDefault="00000000">
            <w:r>
              <w:rPr>
                <w:b/>
              </w:rPr>
              <w:t>Description</w:t>
            </w:r>
          </w:p>
        </w:tc>
        <w:tc>
          <w:tcPr>
            <w:tcW w:w="2160" w:type="dxa"/>
          </w:tcPr>
          <w:p w14:paraId="504804DA" w14:textId="77777777" w:rsidR="00F93C9E" w:rsidRDefault="00000000">
            <w:r>
              <w:rPr>
                <w:b/>
              </w:rPr>
              <w:t>Timeline</w:t>
            </w:r>
          </w:p>
        </w:tc>
        <w:tc>
          <w:tcPr>
            <w:tcW w:w="2160" w:type="dxa"/>
          </w:tcPr>
          <w:p w14:paraId="75EF028C" w14:textId="77777777" w:rsidR="00F93C9E" w:rsidRDefault="00000000">
            <w:r>
              <w:rPr>
                <w:b/>
              </w:rPr>
              <w:t>Cost</w:t>
            </w:r>
          </w:p>
        </w:tc>
      </w:tr>
      <w:tr w:rsidR="00F93C9E" w14:paraId="01662551" w14:textId="77777777">
        <w:trPr>
          <w:jc w:val="center"/>
        </w:trPr>
        <w:tc>
          <w:tcPr>
            <w:tcW w:w="2160" w:type="dxa"/>
          </w:tcPr>
          <w:p w14:paraId="0BF74222" w14:textId="77777777" w:rsidR="00F93C9E" w:rsidRDefault="00000000">
            <w:r>
              <w:t>Frontend Development</w:t>
            </w:r>
          </w:p>
        </w:tc>
        <w:tc>
          <w:tcPr>
            <w:tcW w:w="2160" w:type="dxa"/>
          </w:tcPr>
          <w:p w14:paraId="27B0CA7A" w14:textId="77777777" w:rsidR="00F93C9E" w:rsidRDefault="00000000">
            <w:r>
              <w:t>React-based user interface</w:t>
            </w:r>
          </w:p>
        </w:tc>
        <w:tc>
          <w:tcPr>
            <w:tcW w:w="2160" w:type="dxa"/>
          </w:tcPr>
          <w:p w14:paraId="44545FAB" w14:textId="77777777" w:rsidR="00F93C9E" w:rsidRDefault="00000000">
            <w:r>
              <w:t>6 weeks</w:t>
            </w:r>
          </w:p>
        </w:tc>
        <w:tc>
          <w:tcPr>
            <w:tcW w:w="2160" w:type="dxa"/>
          </w:tcPr>
          <w:p w14:paraId="73E7098C" w14:textId="77777777" w:rsidR="00F93C9E" w:rsidRDefault="00000000">
            <w:r>
              <w:rPr>
                <w:b/>
              </w:rPr>
              <w:t>$25,000</w:t>
            </w:r>
          </w:p>
        </w:tc>
      </w:tr>
      <w:tr w:rsidR="00F93C9E" w14:paraId="59ACAE3A" w14:textId="77777777">
        <w:trPr>
          <w:jc w:val="center"/>
        </w:trPr>
        <w:tc>
          <w:tcPr>
            <w:tcW w:w="2160" w:type="dxa"/>
          </w:tcPr>
          <w:p w14:paraId="46B245CE" w14:textId="77777777" w:rsidR="00F93C9E" w:rsidRDefault="00000000">
            <w:r>
              <w:t>Backend API</w:t>
            </w:r>
          </w:p>
        </w:tc>
        <w:tc>
          <w:tcPr>
            <w:tcW w:w="2160" w:type="dxa"/>
          </w:tcPr>
          <w:p w14:paraId="402CBE36" w14:textId="77777777" w:rsidR="00F93C9E" w:rsidRDefault="00000000">
            <w:r>
              <w:t>RESTful API with Node.js</w:t>
            </w:r>
          </w:p>
        </w:tc>
        <w:tc>
          <w:tcPr>
            <w:tcW w:w="2160" w:type="dxa"/>
          </w:tcPr>
          <w:p w14:paraId="0F8A02C6" w14:textId="77777777" w:rsidR="00F93C9E" w:rsidRDefault="00000000">
            <w:r>
              <w:t>4 weeks</w:t>
            </w:r>
          </w:p>
        </w:tc>
        <w:tc>
          <w:tcPr>
            <w:tcW w:w="2160" w:type="dxa"/>
          </w:tcPr>
          <w:p w14:paraId="3C9921A6" w14:textId="77777777" w:rsidR="00F93C9E" w:rsidRDefault="00000000">
            <w:r>
              <w:rPr>
                <w:b/>
              </w:rPr>
              <w:t>$20,000</w:t>
            </w:r>
          </w:p>
        </w:tc>
      </w:tr>
      <w:tr w:rsidR="00F93C9E" w14:paraId="715D9464" w14:textId="77777777">
        <w:trPr>
          <w:jc w:val="center"/>
        </w:trPr>
        <w:tc>
          <w:tcPr>
            <w:tcW w:w="2160" w:type="dxa"/>
          </w:tcPr>
          <w:p w14:paraId="50A4C781" w14:textId="77777777" w:rsidR="00F93C9E" w:rsidRDefault="00000000">
            <w:r>
              <w:t>Database Design</w:t>
            </w:r>
          </w:p>
        </w:tc>
        <w:tc>
          <w:tcPr>
            <w:tcW w:w="2160" w:type="dxa"/>
          </w:tcPr>
          <w:p w14:paraId="5C8670EF" w14:textId="77777777" w:rsidR="00F93C9E" w:rsidRDefault="00000000">
            <w:r>
              <w:t>PostgreSQL schema design</w:t>
            </w:r>
          </w:p>
        </w:tc>
        <w:tc>
          <w:tcPr>
            <w:tcW w:w="2160" w:type="dxa"/>
          </w:tcPr>
          <w:p w14:paraId="2CA76F32" w14:textId="77777777" w:rsidR="00F93C9E" w:rsidRDefault="00000000">
            <w:r>
              <w:t>2 weeks</w:t>
            </w:r>
          </w:p>
        </w:tc>
        <w:tc>
          <w:tcPr>
            <w:tcW w:w="2160" w:type="dxa"/>
          </w:tcPr>
          <w:p w14:paraId="2E6199FF" w14:textId="77777777" w:rsidR="00F93C9E" w:rsidRDefault="00000000">
            <w:r>
              <w:rPr>
                <w:b/>
              </w:rPr>
              <w:t>$8,000</w:t>
            </w:r>
          </w:p>
        </w:tc>
      </w:tr>
      <w:tr w:rsidR="00F93C9E" w14:paraId="1504C8B1" w14:textId="77777777">
        <w:trPr>
          <w:jc w:val="center"/>
        </w:trPr>
        <w:tc>
          <w:tcPr>
            <w:tcW w:w="2160" w:type="dxa"/>
          </w:tcPr>
          <w:p w14:paraId="2E12A87B" w14:textId="77777777" w:rsidR="00F93C9E" w:rsidRDefault="00000000">
            <w:r>
              <w:t>Testing</w:t>
            </w:r>
          </w:p>
        </w:tc>
        <w:tc>
          <w:tcPr>
            <w:tcW w:w="2160" w:type="dxa"/>
          </w:tcPr>
          <w:p w14:paraId="1CD63CBE" w14:textId="77777777" w:rsidR="00F93C9E" w:rsidRDefault="00000000">
            <w:r>
              <w:t>Unit and integration tests</w:t>
            </w:r>
          </w:p>
        </w:tc>
        <w:tc>
          <w:tcPr>
            <w:tcW w:w="2160" w:type="dxa"/>
          </w:tcPr>
          <w:p w14:paraId="61E5187E" w14:textId="77777777" w:rsidR="00F93C9E" w:rsidRDefault="00000000">
            <w:r>
              <w:t>3 weeks</w:t>
            </w:r>
          </w:p>
        </w:tc>
        <w:tc>
          <w:tcPr>
            <w:tcW w:w="2160" w:type="dxa"/>
          </w:tcPr>
          <w:p w14:paraId="2CE980F4" w14:textId="77777777" w:rsidR="00F93C9E" w:rsidRDefault="00000000">
            <w:r>
              <w:rPr>
                <w:b/>
              </w:rPr>
              <w:t>$12,000</w:t>
            </w:r>
          </w:p>
        </w:tc>
      </w:tr>
    </w:tbl>
    <w:p w14:paraId="7393DCAE" w14:textId="77777777" w:rsidR="00F93C9E" w:rsidRDefault="00000000">
      <w:pPr>
        <w:pStyle w:val="Heading2"/>
      </w:pPr>
      <w:r>
        <w:t>1.2 Deliverables</w:t>
      </w:r>
    </w:p>
    <w:p w14:paraId="0A85E9C3" w14:textId="77777777" w:rsidR="00F93C9E" w:rsidRDefault="00000000">
      <w:pPr>
        <w:pStyle w:val="ListNumber"/>
      </w:pPr>
      <w:r>
        <w:t>1. Complete source code repository</w:t>
      </w:r>
    </w:p>
    <w:p w14:paraId="4E659CB4" w14:textId="77777777" w:rsidR="00F93C9E" w:rsidRDefault="00000000">
      <w:pPr>
        <w:pStyle w:val="ListNumber"/>
      </w:pPr>
      <w:r>
        <w:t>2. Documentation including:</w:t>
      </w:r>
    </w:p>
    <w:p w14:paraId="2B398E71" w14:textId="77777777" w:rsidR="00F93C9E" w:rsidRDefault="00000000">
      <w:pPr>
        <w:pStyle w:val="ListBullet2"/>
      </w:pPr>
      <w:r>
        <w:t>API documentation</w:t>
      </w:r>
    </w:p>
    <w:p w14:paraId="5A1A51DA" w14:textId="77777777" w:rsidR="00F93C9E" w:rsidRDefault="00000000">
      <w:pPr>
        <w:pStyle w:val="ListBullet2"/>
      </w:pPr>
      <w:r>
        <w:t>User manual</w:t>
      </w:r>
    </w:p>
    <w:p w14:paraId="3EC2F901" w14:textId="77777777" w:rsidR="00F93C9E" w:rsidRDefault="00000000">
      <w:pPr>
        <w:pStyle w:val="ListBullet2"/>
      </w:pPr>
      <w:r>
        <w:t>Installation guide</w:t>
      </w:r>
    </w:p>
    <w:p w14:paraId="58D768EA" w14:textId="77777777" w:rsidR="00F93C9E" w:rsidRDefault="00000000">
      <w:pPr>
        <w:pStyle w:val="ListNumber"/>
      </w:pPr>
      <w:r>
        <w:t>3. Deployment scripts</w:t>
      </w:r>
    </w:p>
    <w:p w14:paraId="5AE0B2C5" w14:textId="77777777" w:rsidR="00F93C9E" w:rsidRDefault="00000000">
      <w:pPr>
        <w:pStyle w:val="ListNumber"/>
      </w:pPr>
      <w:r>
        <w:t>4. Training materials</w:t>
      </w:r>
    </w:p>
    <w:p w14:paraId="793720A1" w14:textId="77777777" w:rsidR="00F93C9E" w:rsidRDefault="00000000">
      <w:pPr>
        <w:pStyle w:val="Heading1"/>
      </w:pPr>
      <w:r>
        <w:t>2. TECHNICAL SPECIFICATIONS</w:t>
      </w:r>
    </w:p>
    <w:p w14:paraId="52EBC45C" w14:textId="77777777" w:rsidR="00F93C9E" w:rsidRDefault="00000000">
      <w:pPr>
        <w:pStyle w:val="Heading2"/>
      </w:pPr>
      <w:r>
        <w:t>2.1 Technology Stack</w:t>
      </w:r>
    </w:p>
    <w:p w14:paraId="39D8F1A3" w14:textId="77777777" w:rsidR="00F93C9E" w:rsidRDefault="00000000">
      <w:pPr>
        <w:pStyle w:val="ListBullet"/>
      </w:pPr>
      <w:r>
        <w:rPr>
          <w:b/>
        </w:rPr>
        <w:t xml:space="preserve">Frontend: </w:t>
      </w:r>
      <w:r>
        <w:t>React 18.x, TypeScript, Tailwind CSS</w:t>
      </w:r>
    </w:p>
    <w:p w14:paraId="52BAC97D" w14:textId="77777777" w:rsidR="00F93C9E" w:rsidRDefault="00000000">
      <w:pPr>
        <w:pStyle w:val="ListBullet"/>
      </w:pPr>
      <w:r>
        <w:rPr>
          <w:b/>
        </w:rPr>
        <w:t xml:space="preserve">Backend: </w:t>
      </w:r>
      <w:r>
        <w:t>Node.js 18.x, Express.js, TypeScript</w:t>
      </w:r>
    </w:p>
    <w:p w14:paraId="62D0A0FE" w14:textId="77777777" w:rsidR="00F93C9E" w:rsidRDefault="00000000">
      <w:pPr>
        <w:pStyle w:val="ListBullet"/>
      </w:pPr>
      <w:r>
        <w:rPr>
          <w:b/>
        </w:rPr>
        <w:lastRenderedPageBreak/>
        <w:t xml:space="preserve">Database: </w:t>
      </w:r>
      <w:r>
        <w:t>PostgreSQL 14.x</w:t>
      </w:r>
    </w:p>
    <w:p w14:paraId="78BD0F48" w14:textId="77777777" w:rsidR="00F93C9E" w:rsidRDefault="00000000">
      <w:pPr>
        <w:pStyle w:val="ListBullet"/>
      </w:pPr>
      <w:r>
        <w:rPr>
          <w:b/>
        </w:rPr>
        <w:t xml:space="preserve">Authentication: </w:t>
      </w:r>
      <w:r>
        <w:t>JWT tokens with refresh mechanism</w:t>
      </w:r>
    </w:p>
    <w:p w14:paraId="0800234A" w14:textId="77777777" w:rsidR="00F93C9E" w:rsidRDefault="00000000">
      <w:pPr>
        <w:pStyle w:val="Heading2"/>
      </w:pPr>
      <w:r>
        <w:t>2.2 Performance Requirements</w:t>
      </w:r>
    </w:p>
    <w:p w14:paraId="0856712E" w14:textId="77777777" w:rsidR="00F93C9E" w:rsidRDefault="00000000">
      <w:r>
        <w:t>The system must meet the following performance criteria:</w:t>
      </w:r>
    </w:p>
    <w:p w14:paraId="77409406" w14:textId="77777777" w:rsidR="00F93C9E" w:rsidRDefault="00000000">
      <w:pPr>
        <w:pStyle w:val="ListBullet"/>
      </w:pPr>
      <w:r>
        <w:t>Response time &lt; 200ms for API calls</w:t>
      </w:r>
    </w:p>
    <w:p w14:paraId="037BB1BB" w14:textId="77777777" w:rsidR="00F93C9E" w:rsidRDefault="00000000">
      <w:pPr>
        <w:pStyle w:val="ListBullet"/>
      </w:pPr>
      <w:r>
        <w:t>Support for 1000 concurrent users</w:t>
      </w:r>
    </w:p>
    <w:p w14:paraId="3B5DF6AD" w14:textId="77777777" w:rsidR="00F93C9E" w:rsidRDefault="00000000">
      <w:pPr>
        <w:pStyle w:val="ListBullet"/>
      </w:pPr>
      <w:r>
        <w:t>99.9% uptime requirement</w:t>
      </w:r>
    </w:p>
    <w:p w14:paraId="1ECD16FA" w14:textId="77777777" w:rsidR="00F93C9E" w:rsidRDefault="00000000">
      <w:pPr>
        <w:pStyle w:val="ListBullet"/>
      </w:pPr>
      <w:r>
        <w:t>Mobile responsive design</w:t>
      </w:r>
    </w:p>
    <w:p w14:paraId="3CF73D47" w14:textId="77777777" w:rsidR="00F93C9E" w:rsidRDefault="00000000">
      <w:pPr>
        <w:pStyle w:val="Heading1"/>
      </w:pPr>
      <w:r>
        <w:t>3. PAYMENT TERMS</w:t>
      </w:r>
    </w:p>
    <w:p w14:paraId="73F69911" w14:textId="77777777" w:rsidR="00F93C9E" w:rsidRDefault="00000000">
      <w:pPr>
        <w:pStyle w:val="Heading2"/>
      </w:pPr>
      <w:r>
        <w:t>3.1 Payment Schedule</w:t>
      </w:r>
    </w:p>
    <w:p w14:paraId="565B1DEE" w14:textId="77777777" w:rsidR="00F93C9E" w:rsidRDefault="00000000">
      <w:pPr>
        <w:pStyle w:val="IntenseQuote"/>
      </w:pPr>
      <w:r>
        <w:t>Total Project Cost: $65,000</w:t>
      </w:r>
      <w:r>
        <w:br/>
        <w:t>Payment Breakdown:</w:t>
      </w:r>
      <w:r>
        <w:br/>
        <w:t>- 30% upon signing ($19,500)</w:t>
      </w:r>
      <w:r>
        <w:br/>
        <w:t>- 40% at milestone completion ($26,000)</w:t>
      </w:r>
      <w:r>
        <w:br/>
        <w:t>- 30% upon final delivery ($19,500)</w:t>
      </w:r>
    </w:p>
    <w:p w14:paraId="00981DF0" w14:textId="77777777" w:rsidR="00F93C9E" w:rsidRDefault="00000000">
      <w:pPr>
        <w:pStyle w:val="Heading2"/>
      </w:pPr>
      <w:r>
        <w:t>3.2 Additional Costs</w:t>
      </w:r>
    </w:p>
    <w:p w14:paraId="66C137EF" w14:textId="77777777" w:rsidR="00F93C9E" w:rsidRDefault="00000000">
      <w:r>
        <w:t xml:space="preserve">Any scope changes will be billed at </w:t>
      </w:r>
      <w:r>
        <w:rPr>
          <w:b/>
        </w:rPr>
        <w:t>$150/hour</w:t>
      </w:r>
      <w:r>
        <w:t xml:space="preserve"> for development work.</w:t>
      </w:r>
    </w:p>
    <w:p w14:paraId="1D8BAB10" w14:textId="77777777" w:rsidR="00F93C9E" w:rsidRDefault="00000000">
      <w:pPr>
        <w:pStyle w:val="Heading1"/>
      </w:pPr>
      <w:r>
        <w:t>4. TIMELINE</w:t>
      </w:r>
    </w:p>
    <w:p w14:paraId="122E3E96" w14:textId="77777777" w:rsidR="00F93C9E" w:rsidRDefault="00000000">
      <w:r>
        <w:rPr>
          <w:b/>
        </w:rPr>
        <w:t xml:space="preserve">Project Start: </w:t>
      </w:r>
      <w:r>
        <w:t>April 1, 2024</w:t>
      </w:r>
      <w:r>
        <w:rPr>
          <w:b/>
        </w:rPr>
        <w:br/>
        <w:t xml:space="preserve">Milestone Review: </w:t>
      </w:r>
      <w:r>
        <w:t>May 15, 2024</w:t>
      </w:r>
      <w:r>
        <w:rPr>
          <w:b/>
        </w:rPr>
        <w:br/>
        <w:t xml:space="preserve">Final Delivery: </w:t>
      </w:r>
      <w:r>
        <w:t>June 30, 2024</w:t>
      </w:r>
    </w:p>
    <w:p w14:paraId="1323B5B2" w14:textId="77777777" w:rsidR="00F93C9E" w:rsidRDefault="00000000">
      <w:pPr>
        <w:pStyle w:val="Heading1"/>
      </w:pPr>
      <w:r>
        <w:t>5. TERMS AND CONDITIONS</w:t>
      </w:r>
    </w:p>
    <w:p w14:paraId="5BFE1FCA" w14:textId="77777777" w:rsidR="00F93C9E" w:rsidRDefault="00000000">
      <w:pPr>
        <w:pStyle w:val="ListNumber"/>
      </w:pPr>
      <w:r>
        <w:t xml:space="preserve">1. </w:t>
      </w:r>
      <w:r>
        <w:rPr>
          <w:b/>
        </w:rPr>
        <w:t>Intellectual Property:</w:t>
      </w:r>
      <w:r>
        <w:t xml:space="preserve"> All code remains property of </w:t>
      </w:r>
      <w:proofErr w:type="spellStart"/>
      <w:r>
        <w:t>TechCorp</w:t>
      </w:r>
      <w:proofErr w:type="spellEnd"/>
      <w:r>
        <w:t xml:space="preserve"> Solutions until final payment</w:t>
      </w:r>
    </w:p>
    <w:p w14:paraId="3F167614" w14:textId="77777777" w:rsidR="00F93C9E" w:rsidRDefault="00000000">
      <w:pPr>
        <w:pStyle w:val="ListNumber"/>
      </w:pPr>
      <w:r>
        <w:t xml:space="preserve">2. </w:t>
      </w:r>
      <w:r>
        <w:rPr>
          <w:b/>
        </w:rPr>
        <w:t>Confidentiality:</w:t>
      </w:r>
      <w:r>
        <w:t xml:space="preserve"> Both parties agree to NDA terms</w:t>
      </w:r>
    </w:p>
    <w:p w14:paraId="5BBCB41B" w14:textId="77777777" w:rsidR="00F93C9E" w:rsidRDefault="00000000">
      <w:pPr>
        <w:pStyle w:val="ListNumber"/>
      </w:pPr>
      <w:r>
        <w:t xml:space="preserve">3. </w:t>
      </w:r>
      <w:r>
        <w:rPr>
          <w:b/>
        </w:rPr>
        <w:t>Support:</w:t>
      </w:r>
      <w:r>
        <w:t xml:space="preserve"> 30 days of free support included</w:t>
      </w:r>
    </w:p>
    <w:p w14:paraId="71565DA7" w14:textId="77777777" w:rsidR="00F93C9E" w:rsidRDefault="00000000">
      <w:pPr>
        <w:pStyle w:val="ListNumber"/>
      </w:pPr>
      <w:r>
        <w:t xml:space="preserve">4. </w:t>
      </w:r>
      <w:r>
        <w:rPr>
          <w:b/>
        </w:rPr>
        <w:t>Warranty:</w:t>
      </w:r>
      <w:r>
        <w:t xml:space="preserve"> 90-day warranty on all deliverables</w:t>
      </w:r>
    </w:p>
    <w:p w14:paraId="1953B473" w14:textId="77777777" w:rsidR="00F93C9E" w:rsidRDefault="00000000">
      <w:pPr>
        <w:jc w:val="center"/>
      </w:pPr>
      <w:r>
        <w:t>____________________________________________________________</w:t>
      </w:r>
    </w:p>
    <w:p w14:paraId="3B3E5F18" w14:textId="77777777" w:rsidR="00F93C9E" w:rsidRDefault="00000000">
      <w:pPr>
        <w:pStyle w:val="IntenseQuote"/>
      </w:pPr>
      <w:r>
        <w:t>Note: This agreement is subject to the terms and conditions outlined in the master service agreement dated January 10, 2024.</w:t>
      </w:r>
    </w:p>
    <w:p w14:paraId="62D2E1DA" w14:textId="77777777" w:rsidR="00F93C9E" w:rsidRDefault="00000000">
      <w:r>
        <w:rPr>
          <w:b/>
        </w:rPr>
        <w:lastRenderedPageBreak/>
        <w:t>SIGNATURES:</w:t>
      </w:r>
    </w:p>
    <w:p w14:paraId="4F2F42A2" w14:textId="77777777" w:rsidR="00F93C9E" w:rsidRDefault="00F93C9E"/>
    <w:p w14:paraId="631C23E8" w14:textId="77777777" w:rsidR="00F93C9E" w:rsidRDefault="00000000">
      <w:proofErr w:type="spellStart"/>
      <w:r>
        <w:t>TechCorp</w:t>
      </w:r>
      <w:proofErr w:type="spellEnd"/>
      <w:r>
        <w:t xml:space="preserve"> Solutions: _________________ Date: _______</w:t>
      </w:r>
    </w:p>
    <w:p w14:paraId="499A5A11" w14:textId="77777777" w:rsidR="00F93C9E" w:rsidRDefault="00F93C9E"/>
    <w:p w14:paraId="417E0F66" w14:textId="77777777" w:rsidR="00F93C9E" w:rsidRDefault="00000000">
      <w:r>
        <w:t>Digital Innovations LLC: _____________ Date: _______</w:t>
      </w:r>
    </w:p>
    <w:sectPr w:rsidR="00F93C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668262">
    <w:abstractNumId w:val="8"/>
  </w:num>
  <w:num w:numId="2" w16cid:durableId="1756707318">
    <w:abstractNumId w:val="6"/>
  </w:num>
  <w:num w:numId="3" w16cid:durableId="1743212371">
    <w:abstractNumId w:val="5"/>
  </w:num>
  <w:num w:numId="4" w16cid:durableId="1585069686">
    <w:abstractNumId w:val="4"/>
  </w:num>
  <w:num w:numId="5" w16cid:durableId="1427992189">
    <w:abstractNumId w:val="7"/>
  </w:num>
  <w:num w:numId="6" w16cid:durableId="1055736532">
    <w:abstractNumId w:val="3"/>
  </w:num>
  <w:num w:numId="7" w16cid:durableId="290596025">
    <w:abstractNumId w:val="2"/>
  </w:num>
  <w:num w:numId="8" w16cid:durableId="114981077">
    <w:abstractNumId w:val="1"/>
  </w:num>
  <w:num w:numId="9" w16cid:durableId="173343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E66"/>
    <w:rsid w:val="00034616"/>
    <w:rsid w:val="0006063C"/>
    <w:rsid w:val="0015074B"/>
    <w:rsid w:val="0029639D"/>
    <w:rsid w:val="00326F90"/>
    <w:rsid w:val="007A4D48"/>
    <w:rsid w:val="00AA1D8D"/>
    <w:rsid w:val="00AF120D"/>
    <w:rsid w:val="00B47730"/>
    <w:rsid w:val="00C50FDB"/>
    <w:rsid w:val="00CB0664"/>
    <w:rsid w:val="00F93C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EC688"/>
  <w14:defaultImageDpi w14:val="300"/>
  <w15:docId w15:val="{605907BD-A6A9-4934-B77E-1DDD721B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Jun</cp:lastModifiedBy>
  <cp:revision>3</cp:revision>
  <dcterms:created xsi:type="dcterms:W3CDTF">2013-12-23T23:15:00Z</dcterms:created>
  <dcterms:modified xsi:type="dcterms:W3CDTF">2025-07-26T17:52:00Z</dcterms:modified>
  <cp:category/>
</cp:coreProperties>
</file>